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Plagiarism check result</w:t>
        <w:br/>
        <w:t xml:space="preserve">- Source file name </w:t>
        <w:tab/>
        <w:t>: File2.docx</w:t>
        <w:br/>
        <w:t xml:space="preserve">- Target file name </w:t>
        <w:tab/>
        <w:t>: File3.docx</w:t>
        <w:br/>
        <w:t>- Plagiarism percentage : 0.00%</w:t>
      </w:r>
    </w:p>
    <w:p>
      <w:r>
        <w:t xml:space="preserve">Artificial </w:t>
      </w:r>
      <w:r>
        <w:t xml:space="preserve">intelligence </w:t>
      </w:r>
      <w:r>
        <w:t xml:space="preserve">(AI) </w:t>
      </w:r>
      <w:r>
        <w:t xml:space="preserve">has </w:t>
      </w:r>
      <w:r>
        <w:t xml:space="preserve">transformed </w:t>
      </w:r>
      <w:r>
        <w:t xml:space="preserve">the </w:t>
      </w:r>
      <w:r>
        <w:t xml:space="preserve">way </w:t>
      </w:r>
      <w:r>
        <w:t xml:space="preserve">technology </w:t>
      </w:r>
      <w:r>
        <w:t xml:space="preserve">interacts </w:t>
      </w:r>
      <w:r>
        <w:t xml:space="preserve">with </w:t>
      </w:r>
      <w:r>
        <w:t xml:space="preserve">us. </w:t>
      </w:r>
      <w:r>
        <w:t xml:space="preserve">It </w:t>
      </w:r>
      <w:r>
        <w:t xml:space="preserve">allows </w:t>
      </w:r>
      <w:r>
        <w:t xml:space="preserve">machines </w:t>
      </w:r>
      <w:r>
        <w:t xml:space="preserve">to </w:t>
      </w:r>
      <w:r>
        <w:t xml:space="preserve">learn </w:t>
      </w:r>
      <w:r>
        <w:t xml:space="preserve">from </w:t>
      </w:r>
      <w:r>
        <w:t xml:space="preserve">data </w:t>
      </w:r>
      <w:r>
        <w:t xml:space="preserve">and </w:t>
      </w:r>
      <w:r>
        <w:t xml:space="preserve">make </w:t>
      </w:r>
      <w:r>
        <w:t xml:space="preserve">informed </w:t>
      </w:r>
      <w:r>
        <w:t xml:space="preserve">decisions, </w:t>
      </w:r>
      <w:r>
        <w:t xml:space="preserve">leading </w:t>
      </w:r>
      <w:r>
        <w:t xml:space="preserve">to </w:t>
      </w:r>
      <w:r>
        <w:t xml:space="preserve">its </w:t>
      </w:r>
      <w:r>
        <w:t xml:space="preserve">integration </w:t>
      </w:r>
      <w:r>
        <w:t xml:space="preserve">into </w:t>
      </w:r>
      <w:r>
        <w:t xml:space="preserve">various </w:t>
      </w:r>
      <w:r>
        <w:t xml:space="preserve">industries </w:t>
      </w:r>
      <w:r>
        <w:t xml:space="preserve">like </w:t>
      </w:r>
      <w:r>
        <w:t xml:space="preserve">healthcare, </w:t>
      </w:r>
      <w:r>
        <w:t xml:space="preserve">finance, </w:t>
      </w:r>
      <w:r>
        <w:t xml:space="preserve">and </w:t>
      </w:r>
      <w:r>
        <w:t xml:space="preserve">transportation. </w:t>
      </w:r>
      <w:r>
        <w:t xml:space="preserve">The </w:t>
      </w:r>
      <w:r>
        <w:t xml:space="preserve">capability </w:t>
      </w:r>
      <w:r>
        <w:t xml:space="preserve">to </w:t>
      </w:r>
      <w:r>
        <w:t xml:space="preserve">process </w:t>
      </w:r>
      <w:r>
        <w:t xml:space="preserve">vast </w:t>
      </w:r>
      <w:r>
        <w:t xml:space="preserve">amounts </w:t>
      </w:r>
      <w:r>
        <w:t xml:space="preserve">of </w:t>
      </w:r>
      <w:r>
        <w:t xml:space="preserve">information </w:t>
      </w:r>
      <w:r>
        <w:t xml:space="preserve">and </w:t>
      </w:r>
      <w:r>
        <w:t xml:space="preserve">generate </w:t>
      </w:r>
      <w:r>
        <w:t xml:space="preserve">valuable </w:t>
      </w:r>
      <w:r>
        <w:t xml:space="preserve">insights </w:t>
      </w:r>
      <w:r>
        <w:t xml:space="preserve">has </w:t>
      </w:r>
      <w:r>
        <w:t xml:space="preserve">made </w:t>
      </w:r>
      <w:r>
        <w:t xml:space="preserve">AI </w:t>
      </w:r>
      <w:r>
        <w:t xml:space="preserve">an </w:t>
      </w:r>
      <w:r>
        <w:t xml:space="preserve">essential </w:t>
      </w:r>
      <w:r>
        <w:t xml:space="preserve">tool </w:t>
      </w:r>
      <w:r>
        <w:t xml:space="preserve">for </w:t>
      </w:r>
      <w:r>
        <w:t xml:space="preserve">businesses </w:t>
      </w:r>
      <w:r>
        <w:t xml:space="preserve">and </w:t>
      </w:r>
      <w:r>
        <w:t xml:space="preserve">governments, </w:t>
      </w:r>
      <w:r>
        <w:t xml:space="preserve">fostering </w:t>
      </w:r>
      <w:r>
        <w:t xml:space="preserve">innovation </w:t>
      </w:r>
      <w:r>
        <w:t xml:space="preserve">and </w:t>
      </w:r>
      <w:r>
        <w:t xml:space="preserve">boosting </w:t>
      </w:r>
      <w:r>
        <w:t xml:space="preserve">efficiency </w:t>
      </w:r>
      <w:r>
        <w:t xml:space="preserve">like </w:t>
      </w:r>
      <w:r>
        <w:t xml:space="preserve">never </w:t>
      </w:r>
      <w:r>
        <w:t xml:space="preserve">before.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