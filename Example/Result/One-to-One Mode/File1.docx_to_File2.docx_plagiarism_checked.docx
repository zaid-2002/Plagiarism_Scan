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Plagiarism check result</w:t>
        <w:br/>
        <w:t xml:space="preserve">- Source file name </w:t>
        <w:tab/>
        <w:t>: File1.docx</w:t>
        <w:br/>
        <w:t xml:space="preserve">- Target file name </w:t>
        <w:tab/>
        <w:t>: File2.docx</w:t>
        <w:br/>
        <w:t>- Plagiarism percentage : 38.71%</w:t>
      </w:r>
    </w:p>
    <w:p>
      <w:r>
        <w:rPr>
          <w:color w:val="FF0000"/>
        </w:rPr>
        <w:t xml:space="preserve">Artificial </w:t>
      </w:r>
      <w:r>
        <w:rPr>
          <w:color w:val="FF0000"/>
        </w:rPr>
        <w:t xml:space="preserve">intelligence </w:t>
      </w:r>
      <w:r>
        <w:rPr>
          <w:color w:val="FF0000"/>
        </w:rPr>
        <w:t xml:space="preserve">(AI) </w:t>
      </w:r>
      <w:r>
        <w:rPr>
          <w:color w:val="FF0000"/>
        </w:rPr>
        <w:t xml:space="preserve">has </w:t>
      </w:r>
      <w:r>
        <w:t xml:space="preserve">revolutionized </w:t>
      </w:r>
      <w:r>
        <w:t xml:space="preserve">the </w:t>
      </w:r>
      <w:r>
        <w:t xml:space="preserve">way </w:t>
      </w:r>
      <w:r>
        <w:t xml:space="preserve">we </w:t>
      </w:r>
      <w:r>
        <w:t xml:space="preserve">interact </w:t>
      </w:r>
      <w:r>
        <w:t xml:space="preserve">with </w:t>
      </w:r>
      <w:r>
        <w:t xml:space="preserve">technology. </w:t>
      </w:r>
      <w:r>
        <w:t xml:space="preserve">By </w:t>
      </w:r>
      <w:r>
        <w:t xml:space="preserve">enabling </w:t>
      </w:r>
      <w:r>
        <w:rPr>
          <w:color w:val="FF0000"/>
        </w:rPr>
        <w:t xml:space="preserve">machines </w:t>
      </w:r>
      <w:r>
        <w:rPr>
          <w:color w:val="FF0000"/>
        </w:rPr>
        <w:t xml:space="preserve">to </w:t>
      </w:r>
      <w:r>
        <w:rPr>
          <w:color w:val="FF0000"/>
        </w:rPr>
        <w:t xml:space="preserve">learn </w:t>
      </w:r>
      <w:r>
        <w:rPr>
          <w:color w:val="FF0000"/>
        </w:rPr>
        <w:t xml:space="preserve">from </w:t>
      </w:r>
      <w:r>
        <w:rPr>
          <w:color w:val="FF0000"/>
        </w:rPr>
        <w:t xml:space="preserve">data </w:t>
      </w:r>
      <w:r>
        <w:rPr>
          <w:color w:val="FF0000"/>
        </w:rPr>
        <w:t xml:space="preserve">and </w:t>
      </w:r>
      <w:r>
        <w:rPr>
          <w:color w:val="FF0000"/>
        </w:rPr>
        <w:t xml:space="preserve">make </w:t>
      </w:r>
      <w:r>
        <w:t xml:space="preserve">decisions, </w:t>
      </w:r>
      <w:r>
        <w:t xml:space="preserve">AI </w:t>
      </w:r>
      <w:r>
        <w:t xml:space="preserve">is </w:t>
      </w:r>
      <w:r>
        <w:t xml:space="preserve">being </w:t>
      </w:r>
      <w:r>
        <w:t xml:space="preserve">integrated </w:t>
      </w:r>
      <w:r>
        <w:t xml:space="preserve">into </w:t>
      </w:r>
      <w:r>
        <w:t xml:space="preserve">various </w:t>
      </w:r>
      <w:r>
        <w:t xml:space="preserve">industries, </w:t>
      </w:r>
      <w:r>
        <w:t xml:space="preserve">including </w:t>
      </w:r>
      <w:r>
        <w:rPr>
          <w:color w:val="FF0000"/>
        </w:rPr>
        <w:t xml:space="preserve">healthcare, </w:t>
      </w:r>
      <w:r>
        <w:rPr>
          <w:color w:val="FF0000"/>
        </w:rPr>
        <w:t xml:space="preserve">finance, </w:t>
      </w:r>
      <w:r>
        <w:rPr>
          <w:color w:val="FF0000"/>
        </w:rPr>
        <w:t xml:space="preserve">and </w:t>
      </w:r>
      <w:r>
        <w:rPr>
          <w:color w:val="FF0000"/>
        </w:rPr>
        <w:t xml:space="preserve">transportation. </w:t>
      </w:r>
      <w:r>
        <w:rPr>
          <w:color w:val="FF0000"/>
        </w:rPr>
        <w:t xml:space="preserve">The </w:t>
      </w:r>
      <w:r>
        <w:t xml:space="preserve">ability </w:t>
      </w:r>
      <w:r>
        <w:t xml:space="preserve">to </w:t>
      </w:r>
      <w:r>
        <w:t xml:space="preserve">process </w:t>
      </w:r>
      <w:r>
        <w:t xml:space="preserve">large </w:t>
      </w:r>
      <w:r>
        <w:t xml:space="preserve">amounts </w:t>
      </w:r>
      <w:r>
        <w:t xml:space="preserve">of </w:t>
      </w:r>
      <w:r>
        <w:t xml:space="preserve">data </w:t>
      </w:r>
      <w:r>
        <w:t xml:space="preserve">and </w:t>
      </w:r>
      <w:r>
        <w:t xml:space="preserve">generate </w:t>
      </w:r>
      <w:r>
        <w:rPr>
          <w:color w:val="FF0000"/>
        </w:rPr>
        <w:t xml:space="preserve">insights </w:t>
      </w:r>
      <w:r>
        <w:rPr>
          <w:color w:val="FF0000"/>
        </w:rPr>
        <w:t xml:space="preserve">has </w:t>
      </w:r>
      <w:r>
        <w:rPr>
          <w:color w:val="FF0000"/>
        </w:rPr>
        <w:t xml:space="preserve">made </w:t>
      </w:r>
      <w:r>
        <w:rPr>
          <w:color w:val="FF0000"/>
        </w:rPr>
        <w:t xml:space="preserve">AI </w:t>
      </w:r>
      <w:r>
        <w:t xml:space="preserve">a </w:t>
      </w:r>
      <w:r>
        <w:t xml:space="preserve">powerful </w:t>
      </w:r>
      <w:r>
        <w:rPr>
          <w:color w:val="FF0000"/>
        </w:rPr>
        <w:t xml:space="preserve">tool </w:t>
      </w:r>
      <w:r>
        <w:rPr>
          <w:color w:val="FF0000"/>
        </w:rPr>
        <w:t xml:space="preserve">for </w:t>
      </w:r>
      <w:r>
        <w:rPr>
          <w:color w:val="FF0000"/>
        </w:rPr>
        <w:t xml:space="preserve">businesses </w:t>
      </w:r>
      <w:r>
        <w:rPr>
          <w:color w:val="FF0000"/>
        </w:rPr>
        <w:t xml:space="preserve">and </w:t>
      </w:r>
      <w:r>
        <w:t xml:space="preserve">governments </w:t>
      </w:r>
      <w:r>
        <w:t xml:space="preserve">alike, </w:t>
      </w:r>
      <w:r>
        <w:t xml:space="preserve">driving </w:t>
      </w:r>
      <w:r>
        <w:t xml:space="preserve">innovation </w:t>
      </w:r>
      <w:r>
        <w:t xml:space="preserve">and </w:t>
      </w:r>
      <w:r>
        <w:t xml:space="preserve">efficiency </w:t>
      </w:r>
      <w:r>
        <w:t xml:space="preserve">in </w:t>
      </w:r>
      <w:r>
        <w:t xml:space="preserve">unprecedented </w:t>
      </w:r>
      <w:r>
        <w:t xml:space="preserve">ways.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